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SEMINAR REPORT ON</w:t>
        <w:br/>
        <w:t>" Automated Attendance System"</w:t>
        <w:br/>
        <w:t>Submitted by</w:t>
        <w:br/>
        <w:t>Miss. Jadhav Asmita(Roll No - 22)</w:t>
        <w:br/>
        <w:t>Mr. Kamble Harshadip(Roll No - 27)</w:t>
        <w:br/>
        <w:t>Mr.Bhalerao Dhanaji(Roll No - 07)</w:t>
        <w:br/>
        <w:t>Mr.Kasture Vishwajeet -(ROII No - 31)</w:t>
        <w:br/>
        <w:t>Under The Guidance of</w:t>
        <w:br/>
        <w:t>Prof. N.M.Sawant</w:t>
        <w:br/>
        <w:t>For The Seminar Work of</w:t>
        <w:br/>
        <w:t>Honors Degree - Artificial Intelligence and Machine Learning</w:t>
        <w:br/>
        <w:t>SPSPM</w:t>
        <w:br/>
        <w:t>I l</w:t>
        <w:br/>
        <w:t>DEPARTMENT OF COMPUTER SCIENCE AND ENGINEERING</w:t>
        <w:br/>
        <w:t>SKN SINHGAD COLLEGE OF ENGINEERING</w:t>
        <w:br/>
        <w:t>Korti, Pandharpur</w:t>
        <w:br/>
        <w:t>Punyashlok Ahilyadevi Holkar Solapur University, Solapur</w:t>
        <w:br/>
        <w:t>2023-2024</w:t>
        <w:br/>
        <w:t>DEPARTMENT OF COMPUTER SCIENCE AND ENGINEERING</w:t>
        <w:br/>
        <w:t>SKN Sinhgad College of Engineering, Korti, Pandharpur</w:t>
        <w:br/>
        <w:t>SPSPM</w:t>
        <w:br/>
        <w:t>I l</w:t>
        <w:br/>
        <w:t>CERTIFICATE</w:t>
        <w:br/>
        <w:t xml:space="preserve">This is to certify that the seminar entitled " Automated Attendance System" has been carried out by </w:t>
        <w:br/>
        <w:t>Miss. Jadhav Asmita</w:t>
        <w:br/>
        <w:t>Mr. Kamble Harshadip</w:t>
        <w:br/>
        <w:t>Mr. Bhalerao Dhanaji</w:t>
        <w:br/>
        <w:t>Mr. Kasture Vishwjeet</w:t>
        <w:br/>
        <w:t>under our guidance in partial fulfilment of the Honors Degree — Artificial Intelligence and Machine Learning in Computer Science &amp; Engineering of Punyashlok Ahilyadevi Holkar Solapur University, Solapur during the academic year 20232024. To the best of my knowledge and belief this work has not been submitted elsewhere for the award of any other degree.</w:t>
        <w:br/>
        <w:t>Guide■Seminar Coordinator■Head of the Department</w:t>
        <w:br/>
        <w:t>Prof. N.M.Sawant■Prof. S.S.Bhimade■Prof.S.V.Pingale</w:t>
        <w:br/>
        <w:t>Acknowledgment</w:t>
        <w:br/>
        <w:t>We would like to express our deep sense of gratitude to our guide Prof. N.M.Sawant for his invaluable help and guidance for Seminar Work. We are highly indebted him for constantly encouraging us by giving critics on our work.</w:t>
        <w:br/>
        <w:t>We would like to thank our HOD Prof S.V. Pingale for his encouragement throughout the semester which gave us confidence that we can complete our project successfully. We also express gratitude towards our all teaching &amp; non-teaching staff, family members and our Friends for encouraging us with their valuable suggestions and motivating us from time to time.</w:t>
        <w:br/>
        <w:t>Miss. Jadhav Asmita</w:t>
        <w:br/>
        <w:t>Mr. Kamble Harshadip</w:t>
        <w:br/>
        <w:t>Mr. Bhalerao Dhanaji</w:t>
        <w:br/>
        <w:t>Mr. Kasture Vishwjeet</w:t>
        <w:br/>
        <w:t>Abstract</w:t>
        <w:br/>
        <w:t>A significant portion of the time allocated to a faculty for teaching purposes is consumed on the task of taking attendance of the students. This is an issue because it takes the valuable time of teachers which could be spent on more productive tasks such as teaching and interacting with students. In excess to the increase in chaos and loss of decorum in the classroom environment, the presence of proxy attendance also plagues the existing method of manual attendance keeping. To counter these issues, we proposed the Deep Learning Assisted Attendance System (DPAAS); which keeps track of students attending a particular class with the help of a continuous stream of pictures captured from a video streaming device located inside a classroom connected to the remote server. The proposed DPAAS method reduces the amount of time spent by the faculty on taking attendance, and leads to a reduction in chaos inside a classroom. DPASS is proposed handles the issues in existing systems such as multi-class identification for multiple individuals in a classroom, occlusion and differing light scenarios. The DPAAS methodology compares the results of the state of art algorithms, and uses the best fit architecture which provides the lowest false rate on evaluation. There is no need of user interaction in the proposed DPAAS. Experimental results show that the proposed DPAAS method gives 94.66% accuracy which is better than the other existing methods.</w:t>
        <w:br/>
        <w:t>Keywords: Face recognition, Information and communication Technology ,Deep Learning, Attendance system.</w:t>
        <w:br/>
        <w:t>Contents</w:t>
        <w:br/>
        <w:t>Introduction</w:t>
        <w:br/>
        <w:t xml:space="preserve">Automated Attendance System </w:t>
        <w:br/>
        <w:t xml:space="preserve">1.1. Project Objective </w:t>
        <w:br/>
        <w:t>1.2. Aims and Objective …………………………</w:t>
        <w:br/>
        <w:t>1.3. Flow Chart ………</w:t>
        <w:br/>
        <w:t>1.4. Scope Of the project …………………………………………….7</w:t>
        <w:br/>
        <w:t>Literature Survey</w:t>
        <w:br/>
        <w:t>Proposed Work / Implementation</w:t>
        <w:br/>
        <w:t>3.1.Objective10</w:t>
        <w:br/>
        <w:t>3.2.Problem Statement.10</w:t>
        <w:br/>
        <w:t>3.3.Our Proposed Work.11</w:t>
        <w:br/>
        <w:t>Methodology.12</w:t>
        <w:br/>
        <w:t>Advantages, disadvantages14</w:t>
        <w:br/>
        <w:t>Application16</w:t>
        <w:br/>
        <w:t>Conclusion and Future Work...17</w:t>
        <w:br/>
        <w:t>References</w:t>
        <w:br/>
        <w:t>List of Figures</w:t>
        <w:br/>
        <w:t xml:space="preserve">Automated Attendance System </w:t>
        <w:br/>
        <w:t>Flowchart</w:t>
        <w:br/>
        <w:t xml:space="preserve">Block Diagram </w:t>
        <w:br/>
        <w:t>Chapter 1</w:t>
        <w:br/>
        <w:t>Introduction</w:t>
        <w:br/>
        <w:t>"In an era marked by technological innovation, the quest for efficiency, precision, and security is a driving force across various sectors. Traditional methods of attendance tracking, relying heavily on manual processes, often prove time-consuming, prone to errors, and resource-intensive. To overcome these challenges, we present an innovative solution: the 'Automated Attendance System using Face Detection.' This project is poised to harness the power of facial recognition technology and real-time data processing, offering a transformative approach to attendance management. By doing so, it promises to revolutionize the way attendance is recorded and managed in an array of settings, delivering substantial advantages to educational institutions, corporations, event organizers, and more. Throughout this project, we'll delve into the significance, challenges, and profound potential of this system, as we navigate the evolving landscape of technology."</w:t>
        <w:br/>
        <w:t>Project Objective</w:t>
        <w:br/>
        <w:t>This project outlines the core objectives for the creation and implementation of an automated face detection attendance system that harnesses the capabilities of deep learning technology. The primary goal of this system is to revolutionize attendance tracking in various settings, such as educational institutions, workplaces, and events, by offering a modern, accurate, and efficient solution through facial recognition.</w:t>
        <w:br/>
        <w:t>These objectives provide a clear roadmap for the development and successful deployment of an automated face detection attendance system using deep learning technology. The system's vision is to modernize attendance tracking, enhancing accuracy, efficiency, and user experience while ensuring privacy, security, and compliance with legal standards</w:t>
        <w:br/>
        <w:t>Aims &amp; Objective:</w:t>
        <w:br/>
        <w:t xml:space="preserve">Enhance Attendance Tracking: </w:t>
        <w:br/>
        <w:t>The primary aim of this project is to improve attendance tracking in various settings, such as educational institutions, workplaces, and events, by introducing a modern and efficient solution based on facial recognition technology. Increase Accuracy and Efficiency: To reduce the margin of error and streamline attendance management, the system aims to achieve a high level of accuracy and efficiency in recording and managing attendance.</w:t>
        <w:br/>
        <w:t>Enhance User Experience: Another aim is to create a user-friendly interface that ensures an intuitive and hassle-free experience for both administrators and users interacting with the system.</w:t>
        <w:br/>
        <w:t>Promote Data Privacy and Security: The project aims to prioritize the privacy and security of individuals by implementing robust data protection measures and complying with relevant regulations.</w:t>
        <w:br/>
        <w:t>Facilitate Integration: The system's aim is to seamlessly integrate with existing attendance management systems and databases in educational institutions or workplaces.</w:t>
        <w:br/>
        <w:t>Achieve 95% or Higher Accuracy in Face Detection: Develop and fine-tune the deep learning model to attain an accuracy rate of 95% or higher in detecting and recognizing faces during attendance capture.</w:t>
        <w:br/>
        <w:t>Record Attendance in Real-time: Implement real-time attendance capture, ensuring that attendance data is recorded promptly as individuals enter the monitoring area.</w:t>
        <w:br/>
        <w:t>Process 30 Faces Per Second: Create an efficient system capable of processing up to 30 faces per second, accommodating scenarios with large groups and minimizing delays.</w:t>
        <w:br/>
        <w:t>Design a User-Friendly Interface: Develop a user-friendly interface that can be navigated by administrators and users with minimal training, aiming for a satisfaction rate of 90% or higher.</w:t>
        <w:br/>
        <w:t>Integrate with Existing Systems: Ensure successful integration with at least three different existing attendance management systems within the first six months of deployment.</w:t>
        <w:br/>
        <w:t>Protect Personal Data: Implement encryption and access controls to safeguard personal information, ensuring compliance with data protection regulations such as GDPR or HIPAA.</w:t>
        <w:br/>
        <w:t>Scale to Accommodate 500+ Attendees: Make the system scalable to handle events with over 500 attendees without significant degradation in performance.</w:t>
        <w:br/>
        <w:t>Compliance with Legal Standards: Ensure full compliance with relevant legal and ethical standards for facial recognition and data privacy.</w:t>
        <w:br/>
        <w:t>Maintain Cost-Efficiency: Maintain hardware and software costs within budget limits, with annual cost reductions being the goal.</w:t>
        <w:br/>
        <w:t>These objectives provide a detailed and measurable framework for the project, ensuring that it progresses with a clear direction, meets specific targets, and ultimately fulfills its broder aim</w:t>
        <w:br/>
        <w:t>Scope of project</w:t>
        <w:br/>
        <w:t>The scope of the project for an automated face detection attendance system using deep learning is comprehensive and well-defined. The primary objective is to create an advanced system that improves attendance tracking in various settings, including educational institutions, workplaces, and events. The project scope encompasses the development, deployment, and maintenance of this system, focusing on several key features and capabilities. These include real-time face detection and recognition, efficient processing of a significant number of faces, integration with existing attendance management systems, a user-friendly interface, real-time alerts, and remote access for authorized personnel. Additionally, data privacy and security are paramount, with the implementation of data encryption, access controls, and compliance with data protection regulations. The system is designed to be scalable, customizable, and supported by comprehensive documentation and technical assistance. Regulatory compliance with legal and ethical standards, cost management, rigorous testing, a feedback mechanism for user input, long-term sustainability, and periodic performance evaluations are also integral components of the project's scope. It's important to note that certain aspects, such as hardware procurement and maintenance, fall outside the project's scope, as they may be the responsibility of the adopting organization. Clarity in the scope ensures that the project stays focused and aligned with</w:t>
        <w:br/>
        <w:t>Literature Survey</w:t>
        <w:br/>
        <w:t>Proposed Work</w:t>
        <w:br/>
        <w:t>Objective</w:t>
        <w:br/>
        <w:t>The objectives of the automated face detection attendance system using deep learning project are outlined with precision and clarity, serving as the driving force for the project's development and implementation. The primary objective is to achieve a high level of accuracy, targeting an accuracy rate of 95% or higher in the detection and recognition of faces during attendance capture. Real-time attendance recording is another pivotal goal, ensuring that attendance data is captured as individuals enter the monitoring area. The project aims to create an efficient system that can process up to 30 faces per second, minimizing processing delays, and deliver a user-friendly interface with a satisfaction rate of 90% or higher. Seamless integration with existing attendance management systems, data privacy and security measures in compliance with regulations, scalability for large events, real-time alerts, and regular model optimization are also among the objectives. The project further focuses on remote access for authorized personnel, customization for diverse organizations, robust documentation, cost-efficiency, comprehensive testing, feedback mechanisms, long-term sustainability, and bi-annual performance evaluations to ensure that the system continually meets attendance management objectives and benchmarks. These objectives collectively provide a structured and measurable framework to guide the project towards success while emphasizing accuracy, efficiency, security, and user satisfaction.</w:t>
        <w:br/>
        <w:t>Problem Statement</w:t>
        <w:br/>
        <w:t>In many educational institutions, organizations, and other settings, the traditional manual method of taking attendance is time-consuming, error-prone, and lacks real-time data analysis capabilities. To address this challenge, there is a need to develop an efficient, accurate, and automated attendance system that leverages CCTV cameras and artificial intelligence/machine learning to streamline attendance management.</w:t>
        <w:br/>
        <w:t>Our Proposed Work</w:t>
        <w:br/>
        <w:t>The proposed work in the project of creating an automated attendance system using face detection technique can be broken down into specific tasks and milestones</w:t>
        <w:br/>
        <w:t>Requirements Gathering and Analysis :Gather detailed requirements from stakeholders, including hardware and software specifications, desired features, and performance expectations .Create a requirements document that outlines the system's functional and non-functional requirements.</w:t>
        <w:br/>
        <w:t>Data Collection and Preprocessing:Collect a dataset of facial images of the individuals whose attendance will be tracked.Ensure the dataset is representative and diverse.Preprocess the images, including resizing, cropping, and normalizing, to prepare them for face detection and recognition.</w:t>
        <w:br/>
        <w:t>Face Detection Module:Select a face detection framework or library (e.g., OpenCV, Dlib, or deep learning-based models).Implement the face detection module to locate faces in images or video streams.Fine-tune the face detection algorithm for optimal performance in the target environment.</w:t>
        <w:br/>
        <w:t>Face Recognition Module:Choose or develop a face recognition model (e.g., using deep learning techniques like Convolutional Neural Networks).Train the face recognition model on the prepared dataset to recognize specific individuals.Fine-tune the model for improved accuracy.</w:t>
        <w:br/>
        <w:t>User Interface Development:Create a user-friendly interface for interacting with the system.Design a dashboard to display attendance records and real-time information.Ensure that the interface is intuitive and easy to use.</w:t>
        <w:br/>
        <w:t>Attendance Logging and Management:Implement the system's attendance logging mechanism, which records attendance data.Develop a database or file system to store attendance records.</w:t>
        <w:br/>
        <w:t>Integration of Modules:Integrate the face detection and recognition modules with the attendance tracking system.Ensure smooth data flow between these components.</w:t>
        <w:br/>
        <w:t>Testing and Validation:Conduct extensive testing to evaluate the system's accuracy and reliability.Test the system in various real-world scenarios, including different lighting conditions and diverse user profiles.</w:t>
        <w:br/>
        <w:t>Scalability and Performance Optimization:Optimize the system for scalability, ensuring it can handle a larger number of individuals.Improve system performance, such as reducing processing time and resource usage.</w:t>
        <w:br/>
        <w:t>Security and Privacy Measures:Implement security features to protect the collected data and user privacy.Comply with relevant data protection regulations, such as GDPR, if applicable.</w:t>
        <w:br/>
        <w:t>Deployment:Deploy the system in the intended environment (e.g., classrooms, offices, or other settings).</w:t>
        <w:br/>
        <w:t>Methodology</w:t>
        <w:br/>
        <w:t>Camera Setup:</w:t>
        <w:br/>
        <w:t>Install CCTV cameras in the classroom at strategic locations to cover the entire seating area.</w:t>
        <w:br/>
        <w:t>Ensure the cameras have a clear view of students' faces.</w:t>
        <w:br/>
        <w:t>Data Collection:</w:t>
        <w:br/>
        <w:t>Capture video footage of the classroom during class hours.</w:t>
        <w:br/>
        <w:t>Record the videos in a suitable format for processing.</w:t>
        <w:br/>
        <w:t>Face Detection:</w:t>
        <w:br/>
        <w:t>Implement a face detection algorithm (e.g., Haar cascades or deep learning-based models like OpenCV's DNN module) to identify faces in the video frames.</w:t>
        <w:br/>
        <w:t>Face Recognition:</w:t>
        <w:br/>
        <w:t>Train a face recognition model (e.g., a deep neural network) using a labeled dataset of students' faces.</w:t>
        <w:br/>
        <w:t>Utilize the trained model to recognize and match faces with known students.</w:t>
        <w:br/>
        <w:t>Attendance Marking:</w:t>
        <w:br/>
        <w:t>Create a database that associates students' faces with their attendance records.</w:t>
        <w:br/>
        <w:t>As recognized faces are matched with the database, mark attendance for the corresponding students.</w:t>
        <w:br/>
        <w:t>Real-time Processing:</w:t>
        <w:br/>
        <w:t>Implement real-time video processing to mark attendance as students enter the classroom.</w:t>
        <w:br/>
        <w:t>Data Preprocessing:</w:t>
        <w:br/>
        <w:t>Clean and preprocess the data to remove noise or false positives in face detection.</w:t>
        <w:br/>
        <w:t>Handle cases where multiple students may appear in a single frame.</w:t>
        <w:br/>
        <w:t>Accuracy Assessment:</w:t>
        <w:br/>
        <w:t>Evaluate the system's accuracy by comparing marked attendance with ground truth data (e.g., manual attendance records).</w:t>
        <w:br/>
        <w:t>Use metrics like accuracy, precision, recall, and F1-score to assess performance.</w:t>
        <w:br/>
        <w:t>Notification System:</w:t>
        <w:br/>
        <w:t>Develop a notification mechanism to alert students if their attendance is not marked correctly.</w:t>
        <w:br/>
        <w:t>Notify instructors of discrepancies or errors.</w:t>
        <w:br/>
        <w:t>Privacy and Ethical Considerations:</w:t>
        <w:br/>
        <w:t>Ensure that the system complies with privacy regulations and ethical standards.</w:t>
        <w:br/>
        <w:t>Obtain consent from students and address privacy concerns.</w:t>
        <w:br/>
        <w:t>System Integration:</w:t>
        <w:br/>
        <w:t>Integrate the attendance system with the educational institution's database and attendance management software.</w:t>
        <w:br/>
        <w:t>User Training:</w:t>
        <w:br/>
        <w:t>Train instructors and administrators on how to use the system and resolve any issues.</w:t>
        <w:br/>
        <w:t>Testing and Validation:</w:t>
        <w:br/>
        <w:t>Conduct thorough testing to ensure the system's reliability and accuracy.</w:t>
        <w:br/>
        <w:t>Validate the results against manual attendance records.</w:t>
        <w:br/>
        <w:t>Monitoring and Maintenance:</w:t>
        <w:br/>
        <w:t>Continuously monitor the system's performance and make necessary updates and improvements.</w:t>
        <w:br/>
        <w:t>Documentation:</w:t>
        <w:br/>
        <w:t>Document the methodology, system architecture, and any changes made during implementation.</w:t>
        <w:br/>
        <w:t>Conclusion and Future Work:</w:t>
        <w:br/>
        <w:t>Summarize the project's outcomes and suggest potential future improvements, such as enhancing accuracy and scalability.</w:t>
        <w:br/>
        <w:t>Implementing a CCTV-based automated attendance system requires careful consideration of privacy and data protection, along with continuous monitoring and improvement to ensure accurate results.</w:t>
        <w:br/>
        <w:t>Advantages &amp; Disadvantages</w:t>
        <w:br/>
        <w:t>Automated attendance systems using face detection offer several advantages, but they also come with their own set of disadvantages. Here's a list of the pros and cons:</w:t>
        <w:br/>
        <w:t xml:space="preserve">1. **Efficiency**: </w:t>
        <w:br/>
        <w:t xml:space="preserve">   - Automated face detection systems are significantly faster than manual attendance tracking, saving time for instructors and students.</w:t>
        <w:br/>
        <w:t xml:space="preserve">   - Real-time processing allows for instant recording and monitoring of attendance.</w:t>
        <w:br/>
        <w:t>2. **Accuracy**:</w:t>
        <w:br/>
        <w:t xml:space="preserve">   - High accuracy in identifying individuals, reducing the chances of false attendance records.</w:t>
        <w:br/>
        <w:t xml:space="preserve">   - Minimizes the possibility of proxy attendance.</w:t>
        <w:br/>
        <w:t>3. **Reduced Administrative Overhead**:</w:t>
        <w:br/>
        <w:t xml:space="preserve">   - Decreases the administrative workload of maintaining attendance records and generating reports.</w:t>
        <w:br/>
        <w:t>4. **Data Analysis**:</w:t>
        <w:br/>
        <w:t xml:space="preserve">   - Captures valuable data that can be analyzed to identify attendance patterns and trends.</w:t>
        <w:br/>
        <w:t xml:space="preserve">   - Facilitates data-driven decision-making for institutions and organizations.</w:t>
        <w:br/>
        <w:t>5. **Security Enhancement**:</w:t>
        <w:br/>
        <w:t xml:space="preserve">   - Can serve dual purposes, enhancing security by recognizing individuals and alerting authorities to unauthorized entries.</w:t>
        <w:br/>
        <w:t>6. **Non-Intrusive**:</w:t>
        <w:br/>
        <w:t xml:space="preserve">   - Non-contact technology that respects personal space, reducing privacy concerns compared to some other biometric methods.</w:t>
        <w:br/>
        <w:t>**Disadvantages:**</w:t>
        <w:br/>
        <w:t>1. **Privacy Concerns**:</w:t>
        <w:br/>
        <w:t xml:space="preserve">   - Raises privacy issues, as capturing and storing facial images may infringe upon personal privacy.</w:t>
        <w:br/>
        <w:t xml:space="preserve">   - Requires strict data protection measures to comply with privacy regulations.</w:t>
        <w:br/>
        <w:t>2. **Lighting and Environmental Factors**:</w:t>
        <w:br/>
        <w:t xml:space="preserve">   - Sensitive to lighting conditions, which can affect the accuracy of face detection.</w:t>
        <w:br/>
        <w:t xml:space="preserve">   - Environmental factors such as shadows or glare can hinder performance.</w:t>
        <w:br/>
        <w:t>3. **Diversity and Inclusivity**:</w:t>
        <w:br/>
        <w:t xml:space="preserve">   - Faces of people with different ethnic backgrounds, ages, and genders may not be equally recognized, leading to potential bias.</w:t>
        <w:br/>
        <w:t xml:space="preserve">   - May not work well for individuals with certain disabilities or medical conditions.</w:t>
        <w:br/>
        <w:t>4. **Cost**:</w:t>
        <w:br/>
        <w:t xml:space="preserve">   - Initial setup costs can be high due to the need for quality cameras and computing equipment.</w:t>
        <w:br/>
        <w:t xml:space="preserve">   - Ongoing maintenance costs can also be a concern.</w:t>
        <w:br/>
        <w:t>5. **Security Vulnerabilities**:</w:t>
        <w:br/>
        <w:t xml:space="preserve">   - Face detection systems can be susceptible to spoofing or impersonation using photos, videos, or 3D models.</w:t>
        <w:br/>
        <w:t xml:space="preserve">   - Implementing anti-spoofing measures is necessary to mitigate these risks.</w:t>
        <w:br/>
        <w:t>6. **Hardware and Technical Requirements**:</w:t>
        <w:br/>
        <w:t xml:space="preserve">   - Requires the deployment of appropriate hardware and technical infrastructure, which might not be feasible for all organizations.</w:t>
        <w:br/>
        <w:t>7. **Scalability**:</w:t>
        <w:br/>
        <w:t>Applications</w:t>
        <w:br/>
        <w:t>Automated attendance systems using face detection have a wide range of applications across various industries and settings. Here are some common applications:</w:t>
        <w:br/>
        <w:t>1. **Education**:</w:t>
        <w:br/>
        <w:t xml:space="preserve">   - Schools, colleges, and universities can use these systems to automate attendance tracking for students, reducing administrative work and increasing efficiency.</w:t>
        <w:br/>
        <w:t xml:space="preserve">   - Instructors can have instant access to attendance data, allowing them to better manage their classes and identify students who may need additional support.</w:t>
        <w:br/>
        <w:t>2. **Corporate Environments**:</w:t>
        <w:br/>
        <w:t xml:space="preserve">   - Businesses can employ face detection systems for employee attendance tracking, simplifying payroll processing and workforce management.</w:t>
        <w:br/>
        <w:t xml:space="preserve">   - It enhances workplace security by ensuring that only authorized personnel enter restricted areas.</w:t>
        <w:br/>
        <w:t>3. **Conferences and Seminars**:</w:t>
        <w:br/>
        <w:t xml:space="preserve">   - Event organizers can use these systems to streamline registration and attendance tracking for participants.</w:t>
        <w:br/>
        <w:t xml:space="preserve">   - Real-time attendance data helps manage event logistics and gauge audience engagement.</w:t>
        <w:br/>
        <w:t>4. **Gym and Fitness Centers**:</w:t>
        <w:br/>
        <w:t xml:space="preserve">   - Fitness facilities can automate member check-ins, monitor attendance trends, and track membership usage.</w:t>
        <w:br/>
        <w:t xml:space="preserve">   - It enables staff to provide more personalized services and analyze member behavior for better retention.</w:t>
        <w:br/>
        <w:t>5. **Libraries**:</w:t>
        <w:br/>
        <w:t xml:space="preserve">   - Libraries can implement automated attendance systems to record user visits and manage facility access.</w:t>
        <w:br/>
        <w:t xml:space="preserve">   - It can be used to enforce library policies and monitor facility usage efficiently.</w:t>
        <w:br/>
        <w:t>6. **Visitor Management**:</w:t>
        <w:br/>
        <w:t xml:space="preserve">   - Organizations can use face detection systems for visitor registration and monitoring in corporate offices and government facilities.</w:t>
        <w:br/>
        <w:t xml:space="preserve">   - It enhances security by tracking visitors and providing a detailed log of entries and exits.</w:t>
        <w:br/>
        <w:t>7. **Public Transportation**:</w:t>
        <w:br/>
        <w:t xml:space="preserve">   - Public transportation providers can use these systems to count passengers and monitor vehicle occupancy.</w:t>
        <w:br/>
        <w:t xml:space="preserve">   - It aids in optimizing routes, enhancing safety, and preventing overcrowding.</w:t>
        <w:br/>
        <w:t>8. **Healthcare Facilities**:</w:t>
        <w:br/>
        <w:t xml:space="preserve">   - Hospitals and clinics can automate the attendance of patients in waiting areas and track the presence of healthcare workers.</w:t>
        <w:br/>
        <w:t xml:space="preserve">   - It helps in resource allocation and patient flow management.</w:t>
        <w:br/>
        <w:t>9. **Remote Learning and Webinars**:</w:t>
        <w:br/>
        <w:t xml:space="preserve">   - Online education platforms can utilize face detection to monitor student participation during virtual classes, webinars, and online exams.</w:t>
        <w:br/>
        <w:t xml:space="preserve">   - It ensures that only registered participants can access educational content.</w:t>
        <w:br/>
        <w:t>10. **Retail and Customer Service**:</w:t>
        <w:br/>
        <w:t xml:space="preserve">    - Retail stores and customer service centers can track employee attendance and optimize staffing levels during peak hours.</w:t>
        <w:br/>
        <w:t xml:space="preserve">    - It helps ensure the presence of adequate personnel to serve customers.</w:t>
        <w:br/>
        <w:t>11. **Research Facilities**:</w:t>
        <w:br/>
        <w:t xml:space="preserve">    - Laboratories and research facilities can use face detection to record researcher presence and access to sensitive equipment.</w:t>
        <w:br/>
        <w:t xml:space="preserve">    - It enhances security and ensures controlled access to restricted areas.</w:t>
        <w:br/>
        <w:t>12. **Smart Homes and Security Systems**:</w:t>
        <w:br/>
        <w:t xml:space="preserve">    - Homeowners can employ face detection for access control and monitoring, allowing only authorized individuals to enter their property.</w:t>
        <w:br/>
        <w:t xml:space="preserve">    - It enhances home security and simplifies the entry process for residents.</w:t>
        <w:br/>
        <w:t>These applications demonstrate the versatility and efficiency of automated attendance systems using face detection. They not only save time but also provide valuable data for analysis and decision-making in various settings.</w:t>
        <w:br/>
        <w:t xml:space="preserve">- Scaling the system to accommodate a large number of individuals or </w:t>
        <w:br/>
        <w:t>Conclusion &amp; Future work</w:t>
        <w:br/>
        <w:t>Automated attendance systems using face detection have become valuable tools in a wide range of applications, including education, corporate environments, events, and more. These systems offer a multitude of advantages, including increased efficiency, accuracy, and real-time data access. However, they also come with challenges, such as privacy concerns, technical limitations, and the need for proper hardware and infrastructure.</w:t>
        <w:br/>
        <w:t>Despite these challenges, automated attendance systems using face detection have the potential to revolutionize attendance tracking and data management in both educational and organizational settings. When implemented and managed thoughtfully, they offer a host of benefits, from streamlined operations to enhanced security and data-driven insights.</w:t>
        <w:br/>
        <w:t>**Future Work:**</w:t>
        <w:br/>
        <w:t>As technology continues to advance, there are several areas for future work and improvement in the field of automated attendance systems using face detection:</w:t>
        <w:br/>
        <w:t>1. **Enhanced Accuracy**: Continue research and development to improve the accuracy and reliability of face detection and recognition algorithms, especially in challenging conditions.</w:t>
        <w:br/>
        <w:t>2. **Privacy and Security**: Develop and implement more robust privacy measures and anti-spoofing techniques to address privacy and security concerns.</w:t>
        <w:br/>
        <w:t>3. **Scalability**: Create scalable solutions that can handle larger numbers of individuals and be deployed in diverse environments.</w:t>
        <w:br/>
        <w:t>4. **Diverse Demographics**: Ensure that face detection systems are inclusive and effective for individuals of all backgrounds, ages, and genders, mitigating bias.</w:t>
        <w:br/>
        <w:t>5. **Cost-Effective Solutions**: Work on reducing the costs associated with hardware and infrastructure to make these systems more accessible to a wider range of organizations.</w:t>
        <w:br/>
        <w:t>6. **Mobile and Cloud Integration**: Explore the integration of mobile applications and cloud-based solutions to make attendance data accessible remotely and from various devices.</w:t>
        <w:br/>
        <w:t>7. **Data Analysis and Predictive Analytics**: Use the collected attendance data for advanced analytics and predictive modeling to provide valuable insights into attendance patterns and future trends.</w:t>
        <w:br/>
        <w:t>8. **User Experience**: Focus on user-friendly interfaces and software that simplify system management and data access for instructors, administrators, and end-users.</w:t>
        <w:br/>
        <w:t>9. **Compliance and Regulations**: Stay up to date with evolving legal and ethical regulations concerning data privacy and security, ensuring continued compliance.</w:t>
        <w:br/>
        <w:t>10. **Interoperability**: Develop systems that can easily integrate with existing databases, attendance management software, and other technology systems.</w:t>
        <w:br/>
        <w:t>11. **Feedback Mechanism**: Implement mechanisms that allow users to provide feedback, report attendance discrepancies, and suggest improvements for system enhancement.</w:t>
        <w:br/>
        <w:t xml:space="preserve">In conclusion, automated attendance systems using face detection have made significant strides in improving attendance management across various sectors. The future of these systems will involve continued.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